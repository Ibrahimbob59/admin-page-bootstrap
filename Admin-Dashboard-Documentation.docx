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E59FE" w14:textId="77777777" w:rsidR="005E3CB9" w:rsidRDefault="00000000">
      <w:pPr>
        <w:pStyle w:val="Title"/>
      </w:pPr>
      <w:r>
        <w:t>Admin Dashboard Documentation</w:t>
      </w:r>
    </w:p>
    <w:p w14:paraId="205F4436" w14:textId="77777777" w:rsidR="005E3CB9" w:rsidRDefault="00000000">
      <w:r>
        <w:t>Project: Bootstrap 5 Admin Panel</w:t>
      </w:r>
    </w:p>
    <w:p w14:paraId="01C8847E" w14:textId="2A4CF331" w:rsidR="005E3CB9" w:rsidRDefault="00000000">
      <w:r>
        <w:t xml:space="preserve">Author: </w:t>
      </w:r>
      <w:r w:rsidR="00900CB2">
        <w:t>Ibrahim Alhajj</w:t>
      </w:r>
    </w:p>
    <w:p w14:paraId="048F8415" w14:textId="40123C9A" w:rsidR="005E3CB9" w:rsidRDefault="00900CB2">
      <w:r>
        <w:t>Doctor: Layal Hajjar</w:t>
      </w:r>
    </w:p>
    <w:p w14:paraId="10CAD6DA" w14:textId="77777777" w:rsidR="005E3CB9" w:rsidRDefault="005E3CB9"/>
    <w:p w14:paraId="50A11CA9" w14:textId="77777777" w:rsidR="005E3CB9" w:rsidRDefault="00000000">
      <w:pPr>
        <w:pStyle w:val="Heading1"/>
      </w:pPr>
      <w:r>
        <w:t>Table of Contents</w:t>
      </w:r>
    </w:p>
    <w:p w14:paraId="4FD5682E" w14:textId="77777777" w:rsidR="005E3CB9" w:rsidRDefault="00000000">
      <w:pPr>
        <w:pStyle w:val="ListBullet"/>
      </w:pPr>
      <w:r>
        <w:t>1. Project Overview</w:t>
      </w:r>
    </w:p>
    <w:p w14:paraId="11209FEC" w14:textId="099EF113" w:rsidR="00900CB2" w:rsidRDefault="00000000" w:rsidP="00900CB2">
      <w:pPr>
        <w:pStyle w:val="ListBullet"/>
      </w:pPr>
      <w:r>
        <w:t>2. Bootstrap Components Used</w:t>
      </w:r>
    </w:p>
    <w:p w14:paraId="74C85E52" w14:textId="59FEBC61" w:rsidR="00900CB2" w:rsidRDefault="00000000" w:rsidP="00900CB2">
      <w:pPr>
        <w:pStyle w:val="ListBullet"/>
      </w:pPr>
      <w:r>
        <w:t xml:space="preserve">   - Carouse</w:t>
      </w:r>
      <w:r w:rsidR="00900CB2">
        <w:t>l</w:t>
      </w:r>
    </w:p>
    <w:p w14:paraId="04375049" w14:textId="1E44B632" w:rsidR="00900CB2" w:rsidRDefault="00900CB2" w:rsidP="00900CB2">
      <w:pPr>
        <w:pStyle w:val="ListBullet"/>
      </w:pPr>
      <w:r>
        <w:t xml:space="preserve">   - Bread crumb (messages page )</w:t>
      </w:r>
    </w:p>
    <w:p w14:paraId="789E8F2B" w14:textId="77777777" w:rsidR="005E3CB9" w:rsidRDefault="00000000">
      <w:pPr>
        <w:pStyle w:val="ListBullet"/>
      </w:pPr>
      <w:r>
        <w:t xml:space="preserve">   - Cards</w:t>
      </w:r>
    </w:p>
    <w:p w14:paraId="75E74AE5" w14:textId="77777777" w:rsidR="005E3CB9" w:rsidRDefault="00000000">
      <w:pPr>
        <w:pStyle w:val="ListBullet"/>
      </w:pPr>
      <w:r>
        <w:t xml:space="preserve">   - Navbar</w:t>
      </w:r>
    </w:p>
    <w:p w14:paraId="45313125" w14:textId="77777777" w:rsidR="005E3CB9" w:rsidRDefault="00000000">
      <w:pPr>
        <w:pStyle w:val="ListBullet"/>
      </w:pPr>
      <w:r>
        <w:t xml:space="preserve">   - Grid &amp; Popup (Modal)</w:t>
      </w:r>
    </w:p>
    <w:p w14:paraId="0B373F52" w14:textId="77777777" w:rsidR="005E3CB9" w:rsidRDefault="00000000">
      <w:pPr>
        <w:pStyle w:val="ListBullet"/>
      </w:pPr>
      <w:r>
        <w:t xml:space="preserve">   - Table</w:t>
      </w:r>
    </w:p>
    <w:p w14:paraId="6184EF53" w14:textId="77777777" w:rsidR="005E3CB9" w:rsidRDefault="00000000">
      <w:pPr>
        <w:pStyle w:val="ListBullet"/>
      </w:pPr>
      <w:r>
        <w:t xml:space="preserve">   - Responsiveness</w:t>
      </w:r>
    </w:p>
    <w:p w14:paraId="43DE2861" w14:textId="77777777" w:rsidR="005E3CB9" w:rsidRDefault="00000000">
      <w:pPr>
        <w:pStyle w:val="ListBullet"/>
      </w:pPr>
      <w:r>
        <w:t xml:space="preserve">   - Alerts</w:t>
      </w:r>
    </w:p>
    <w:p w14:paraId="3CBFFA4A" w14:textId="77777777" w:rsidR="005E3CB9" w:rsidRDefault="00000000">
      <w:pPr>
        <w:pStyle w:val="ListBullet"/>
      </w:pPr>
      <w:r>
        <w:t xml:space="preserve">   - Menu (Dropdowns)</w:t>
      </w:r>
    </w:p>
    <w:p w14:paraId="2BF1B5B0" w14:textId="77777777" w:rsidR="005E3CB9" w:rsidRDefault="00000000">
      <w:pPr>
        <w:pStyle w:val="ListBullet"/>
      </w:pPr>
      <w:r>
        <w:t xml:space="preserve">   - Forms</w:t>
      </w:r>
    </w:p>
    <w:p w14:paraId="72D3DB61" w14:textId="77777777" w:rsidR="005E3CB9" w:rsidRDefault="00000000">
      <w:pPr>
        <w:pStyle w:val="ListBullet"/>
      </w:pPr>
      <w:r>
        <w:t>3. Bootstrap CSS &amp; JS Usage</w:t>
      </w:r>
    </w:p>
    <w:p w14:paraId="44940C27" w14:textId="77777777" w:rsidR="005E3CB9" w:rsidRDefault="00000000">
      <w:pPr>
        <w:pStyle w:val="ListBullet"/>
      </w:pPr>
      <w:r>
        <w:t>4. Key Features &amp; Their Purpose</w:t>
      </w:r>
    </w:p>
    <w:p w14:paraId="7EA30E01" w14:textId="77777777" w:rsidR="005E3CB9" w:rsidRDefault="00000000">
      <w:pPr>
        <w:pStyle w:val="ListBullet"/>
      </w:pPr>
      <w:r>
        <w:t>5. Conclusion</w:t>
      </w:r>
    </w:p>
    <w:p w14:paraId="505D3466" w14:textId="77777777" w:rsidR="005E3CB9" w:rsidRDefault="00000000">
      <w:pPr>
        <w:pStyle w:val="Heading2"/>
      </w:pPr>
      <w:r>
        <w:t>1. Project Overview</w:t>
      </w:r>
    </w:p>
    <w:p w14:paraId="22B00699" w14:textId="77777777" w:rsidR="005E3CB9" w:rsidRDefault="00000000">
      <w:r>
        <w:t>A responsive admin dashboard built with Bootstrap 5, featuring:</w:t>
      </w:r>
    </w:p>
    <w:p w14:paraId="55F9D161" w14:textId="77777777" w:rsidR="005E3CB9" w:rsidRDefault="00000000">
      <w:pPr>
        <w:pStyle w:val="ListBullet"/>
      </w:pPr>
      <w:r>
        <w:t>User management</w:t>
      </w:r>
    </w:p>
    <w:p w14:paraId="6BE2601C" w14:textId="77777777" w:rsidR="005E3CB9" w:rsidRDefault="00000000">
      <w:pPr>
        <w:pStyle w:val="ListBullet"/>
      </w:pPr>
      <w:r>
        <w:t>Message system</w:t>
      </w:r>
    </w:p>
    <w:p w14:paraId="668E0542" w14:textId="77777777" w:rsidR="005E3CB9" w:rsidRDefault="00000000">
      <w:pPr>
        <w:pStyle w:val="ListBullet"/>
      </w:pPr>
      <w:r>
        <w:t>Settings panel</w:t>
      </w:r>
    </w:p>
    <w:p w14:paraId="716CB52D" w14:textId="77777777" w:rsidR="005E3CB9" w:rsidRDefault="00000000">
      <w:pPr>
        <w:pStyle w:val="ListBullet"/>
      </w:pPr>
      <w:r>
        <w:t>Interactive UI components</w:t>
      </w:r>
    </w:p>
    <w:p w14:paraId="568CF3F9" w14:textId="77777777" w:rsidR="00900CB2" w:rsidRDefault="00900CB2" w:rsidP="00900CB2">
      <w:pPr>
        <w:pStyle w:val="ListBullet"/>
        <w:numPr>
          <w:ilvl w:val="0"/>
          <w:numId w:val="0"/>
        </w:numPr>
        <w:ind w:left="360" w:hanging="360"/>
      </w:pPr>
    </w:p>
    <w:p w14:paraId="412ED04E" w14:textId="77777777" w:rsidR="00900CB2" w:rsidRDefault="00900CB2" w:rsidP="00900CB2">
      <w:pPr>
        <w:pStyle w:val="ListBullet"/>
        <w:numPr>
          <w:ilvl w:val="0"/>
          <w:numId w:val="0"/>
        </w:numPr>
        <w:ind w:left="360" w:hanging="360"/>
      </w:pPr>
    </w:p>
    <w:p w14:paraId="05213E25" w14:textId="77777777" w:rsidR="00900CB2" w:rsidRDefault="00900CB2" w:rsidP="00900CB2">
      <w:pPr>
        <w:pStyle w:val="ListBullet"/>
        <w:numPr>
          <w:ilvl w:val="0"/>
          <w:numId w:val="0"/>
        </w:numPr>
        <w:ind w:left="360" w:hanging="360"/>
      </w:pPr>
    </w:p>
    <w:p w14:paraId="788B4C8F" w14:textId="77777777" w:rsidR="00900CB2" w:rsidRDefault="00900CB2" w:rsidP="00900CB2">
      <w:pPr>
        <w:pStyle w:val="ListBullet"/>
        <w:numPr>
          <w:ilvl w:val="0"/>
          <w:numId w:val="0"/>
        </w:numPr>
        <w:ind w:left="360" w:hanging="360"/>
      </w:pPr>
    </w:p>
    <w:p w14:paraId="726F7761" w14:textId="77777777" w:rsidR="005E3CB9" w:rsidRDefault="00000000">
      <w:pPr>
        <w:pStyle w:val="Heading2"/>
      </w:pPr>
      <w:r>
        <w:lastRenderedPageBreak/>
        <w:t>2. Bootstrap Components Used</w:t>
      </w:r>
    </w:p>
    <w:p w14:paraId="3943C424" w14:textId="77777777" w:rsidR="005E3CB9" w:rsidRDefault="00000000">
      <w:pPr>
        <w:pStyle w:val="Heading3"/>
      </w:pPr>
      <w:r>
        <w:t>Carousel</w:t>
      </w:r>
    </w:p>
    <w:p w14:paraId="77C87550" w14:textId="77777777" w:rsidR="005E3CB9" w:rsidRDefault="00000000">
      <w:r>
        <w:t>File(s): messages.html</w:t>
      </w:r>
    </w:p>
    <w:p w14:paraId="60496EE7" w14:textId="77777777" w:rsidR="005E3CB9" w:rsidRDefault="00000000">
      <w:r>
        <w:t>Purpose: Displays announcements</w:t>
      </w:r>
    </w:p>
    <w:p w14:paraId="7C308309" w14:textId="77777777" w:rsidR="005E3CB9" w:rsidRDefault="00000000">
      <w:r>
        <w:t>Code Example:</w:t>
      </w:r>
    </w:p>
    <w:p w14:paraId="6C1FD86B" w14:textId="77777777" w:rsidR="005E3CB9" w:rsidRDefault="00000000">
      <w:pPr>
        <w:pStyle w:val="IntenseQuote"/>
      </w:pPr>
      <w:r>
        <w:t>&lt;div id="messageCarousel" class="carousel slide"&gt;</w:t>
      </w:r>
      <w:r>
        <w:br/>
        <w:t xml:space="preserve">  &lt;div class="carousel-inner"&gt;</w:t>
      </w:r>
      <w:r>
        <w:br/>
        <w:t xml:space="preserve">    &lt;div class="carousel-item active"&gt;...&lt;/div&gt;</w:t>
      </w:r>
      <w:r>
        <w:br/>
        <w:t xml:space="preserve">  &lt;/div&gt;</w:t>
      </w:r>
      <w:r>
        <w:br/>
        <w:t>&lt;/div&gt;</w:t>
      </w:r>
    </w:p>
    <w:p w14:paraId="1CBE6D4B" w14:textId="77777777" w:rsidR="005E3CB9" w:rsidRDefault="00000000">
      <w:pPr>
        <w:pStyle w:val="Heading3"/>
      </w:pPr>
      <w:r>
        <w:t>Cards</w:t>
      </w:r>
    </w:p>
    <w:p w14:paraId="5073A9CA" w14:textId="77777777" w:rsidR="005E3CB9" w:rsidRDefault="00000000">
      <w:r>
        <w:t>File(s): All pages</w:t>
      </w:r>
    </w:p>
    <w:p w14:paraId="00459888" w14:textId="77777777" w:rsidR="005E3CB9" w:rsidRDefault="00000000">
      <w:r>
        <w:t>Purpose: Content containers for stats/messages</w:t>
      </w:r>
    </w:p>
    <w:p w14:paraId="08F94D56" w14:textId="77777777" w:rsidR="005E3CB9" w:rsidRDefault="00000000">
      <w:r>
        <w:t>Code Example:</w:t>
      </w:r>
    </w:p>
    <w:p w14:paraId="5F188AFF" w14:textId="77777777" w:rsidR="005E3CB9" w:rsidRDefault="00000000">
      <w:pPr>
        <w:pStyle w:val="IntenseQuote"/>
      </w:pPr>
      <w:r>
        <w:t>&lt;div class="card card-hover"&gt;</w:t>
      </w:r>
      <w:r>
        <w:br/>
        <w:t xml:space="preserve">  &lt;div class="card-header"&gt;Header&lt;/div&gt;</w:t>
      </w:r>
      <w:r>
        <w:br/>
        <w:t xml:space="preserve">  &lt;div class="card-body"&gt;Content&lt;/div&gt;</w:t>
      </w:r>
      <w:r>
        <w:br/>
        <w:t>&lt;/div&gt;</w:t>
      </w:r>
    </w:p>
    <w:p w14:paraId="4B994E0A" w14:textId="77777777" w:rsidR="005E3CB9" w:rsidRDefault="00000000">
      <w:pPr>
        <w:pStyle w:val="Heading3"/>
      </w:pPr>
      <w:r>
        <w:t>Navbar</w:t>
      </w:r>
    </w:p>
    <w:p w14:paraId="5353B863" w14:textId="77777777" w:rsidR="005E3CB9" w:rsidRDefault="00000000">
      <w:r>
        <w:t>File(s): All pages</w:t>
      </w:r>
    </w:p>
    <w:p w14:paraId="4DD5973D" w14:textId="77777777" w:rsidR="005E3CB9" w:rsidRDefault="00000000">
      <w:r>
        <w:t>Purpose: Collapsible on mobile with search bar &amp; user dropdown</w:t>
      </w:r>
    </w:p>
    <w:p w14:paraId="1617E0DF" w14:textId="77777777" w:rsidR="005E3CB9" w:rsidRDefault="00000000">
      <w:pPr>
        <w:pStyle w:val="Heading3"/>
      </w:pPr>
      <w:r>
        <w:t>Grid &amp; Modal Popups</w:t>
      </w:r>
    </w:p>
    <w:p w14:paraId="2D1A7918" w14:textId="77777777" w:rsidR="005E3CB9" w:rsidRDefault="00000000">
      <w:r>
        <w:t>File(s): Used in all pages</w:t>
      </w:r>
    </w:p>
    <w:p w14:paraId="6BA45C64" w14:textId="77777777" w:rsidR="005E3CB9" w:rsidRDefault="00000000">
      <w:r>
        <w:t>Purpose: Grid for layout; Modals in messages.html and users.html</w:t>
      </w:r>
    </w:p>
    <w:p w14:paraId="1B795DE5" w14:textId="77777777" w:rsidR="005E3CB9" w:rsidRDefault="00000000">
      <w:pPr>
        <w:pStyle w:val="Heading3"/>
      </w:pPr>
      <w:r>
        <w:t>Table</w:t>
      </w:r>
    </w:p>
    <w:p w14:paraId="1A13CD85" w14:textId="77777777" w:rsidR="005E3CB9" w:rsidRDefault="00000000">
      <w:r>
        <w:t>File(s): users.html, messages.html</w:t>
      </w:r>
    </w:p>
    <w:p w14:paraId="04C02B0E" w14:textId="77777777" w:rsidR="005E3CB9" w:rsidRDefault="00000000">
      <w:r>
        <w:t>Purpose: Hover effects and responsive display</w:t>
      </w:r>
    </w:p>
    <w:p w14:paraId="5B40735A" w14:textId="77777777" w:rsidR="005E3CB9" w:rsidRDefault="00000000">
      <w:pPr>
        <w:pStyle w:val="Heading3"/>
      </w:pPr>
      <w:r>
        <w:t>Responsiveness</w:t>
      </w:r>
    </w:p>
    <w:p w14:paraId="52963789" w14:textId="77777777" w:rsidR="005E3CB9" w:rsidRDefault="00000000">
      <w:r>
        <w:t>File(s): All pages</w:t>
      </w:r>
    </w:p>
    <w:p w14:paraId="67DD5590" w14:textId="77777777" w:rsidR="005E3CB9" w:rsidRDefault="00000000">
      <w:r>
        <w:t>Purpose: Using container-fluid and responsive utility classes</w:t>
      </w:r>
    </w:p>
    <w:p w14:paraId="31286A80" w14:textId="77777777" w:rsidR="005E3CB9" w:rsidRDefault="00000000">
      <w:pPr>
        <w:pStyle w:val="Heading3"/>
      </w:pPr>
      <w:r>
        <w:lastRenderedPageBreak/>
        <w:t>Alerts</w:t>
      </w:r>
    </w:p>
    <w:p w14:paraId="768A8DA2" w14:textId="77777777" w:rsidR="005E3CB9" w:rsidRDefault="00000000">
      <w:r>
        <w:t>File(s): messages.html</w:t>
      </w:r>
    </w:p>
    <w:p w14:paraId="3C687796" w14:textId="77777777" w:rsidR="005E3CB9" w:rsidRDefault="00000000">
      <w:r>
        <w:t>Purpose: Used for notifications</w:t>
      </w:r>
    </w:p>
    <w:p w14:paraId="0EC09986" w14:textId="77777777" w:rsidR="005E3CB9" w:rsidRDefault="00000000">
      <w:r>
        <w:t>Code Example:</w:t>
      </w:r>
    </w:p>
    <w:p w14:paraId="0DCE6FF7" w14:textId="77777777" w:rsidR="005E3CB9" w:rsidRDefault="00000000">
      <w:pPr>
        <w:pStyle w:val="IntenseQuote"/>
      </w:pPr>
      <w:r>
        <w:t>&lt;div class="alert alert-info"&gt;New messages!&lt;/div&gt;</w:t>
      </w:r>
    </w:p>
    <w:p w14:paraId="43AA18BE" w14:textId="77777777" w:rsidR="005E3CB9" w:rsidRDefault="00000000">
      <w:pPr>
        <w:pStyle w:val="Heading3"/>
      </w:pPr>
      <w:r>
        <w:t>Dropdown Menus</w:t>
      </w:r>
    </w:p>
    <w:p w14:paraId="6F840BD5" w14:textId="77777777" w:rsidR="005E3CB9" w:rsidRDefault="00000000">
      <w:r>
        <w:t>File(s): Navbar and tables</w:t>
      </w:r>
    </w:p>
    <w:p w14:paraId="37C6F047" w14:textId="77777777" w:rsidR="005E3CB9" w:rsidRDefault="00000000">
      <w:r>
        <w:t>Purpose: User profile and action menus</w:t>
      </w:r>
    </w:p>
    <w:p w14:paraId="65FC9E0B" w14:textId="77777777" w:rsidR="005E3CB9" w:rsidRDefault="00000000">
      <w:pPr>
        <w:pStyle w:val="Heading3"/>
      </w:pPr>
      <w:r>
        <w:t>Forms</w:t>
      </w:r>
    </w:p>
    <w:p w14:paraId="27480C6D" w14:textId="77777777" w:rsidR="005E3CB9" w:rsidRDefault="00000000">
      <w:r>
        <w:t>File(s): settings.html and modals</w:t>
      </w:r>
    </w:p>
    <w:p w14:paraId="121171D0" w14:textId="77777777" w:rsidR="005E3CB9" w:rsidRDefault="00000000">
      <w:r>
        <w:t>Purpose: Inputs and dropdowns using form-control and form-select</w:t>
      </w:r>
    </w:p>
    <w:p w14:paraId="42480597" w14:textId="77777777" w:rsidR="005E3CB9" w:rsidRDefault="00000000">
      <w:pPr>
        <w:pStyle w:val="Heading2"/>
      </w:pPr>
      <w:r>
        <w:t>3. Bootstrap CSS &amp; JS Usage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E3CB9" w14:paraId="7782E9B0" w14:textId="77777777">
        <w:tc>
          <w:tcPr>
            <w:tcW w:w="2880" w:type="dxa"/>
          </w:tcPr>
          <w:p w14:paraId="600B4134" w14:textId="77777777" w:rsidR="005E3CB9" w:rsidRDefault="00000000">
            <w:r>
              <w:t>File</w:t>
            </w:r>
          </w:p>
        </w:tc>
        <w:tc>
          <w:tcPr>
            <w:tcW w:w="2880" w:type="dxa"/>
          </w:tcPr>
          <w:p w14:paraId="2AD14F71" w14:textId="77777777" w:rsidR="005E3CB9" w:rsidRDefault="00000000">
            <w:r>
              <w:t>Location</w:t>
            </w:r>
          </w:p>
        </w:tc>
        <w:tc>
          <w:tcPr>
            <w:tcW w:w="2880" w:type="dxa"/>
          </w:tcPr>
          <w:p w14:paraId="3AE17CF0" w14:textId="77777777" w:rsidR="005E3CB9" w:rsidRDefault="00000000">
            <w:r>
              <w:t>Purpose</w:t>
            </w:r>
          </w:p>
        </w:tc>
      </w:tr>
      <w:tr w:rsidR="005E3CB9" w14:paraId="73F00988" w14:textId="77777777">
        <w:tc>
          <w:tcPr>
            <w:tcW w:w="2880" w:type="dxa"/>
          </w:tcPr>
          <w:p w14:paraId="744BF15B" w14:textId="77777777" w:rsidR="005E3CB9" w:rsidRDefault="00000000">
            <w:r>
              <w:t>bootstrap.min.css</w:t>
            </w:r>
          </w:p>
        </w:tc>
        <w:tc>
          <w:tcPr>
            <w:tcW w:w="2880" w:type="dxa"/>
          </w:tcPr>
          <w:p w14:paraId="207729F8" w14:textId="77777777" w:rsidR="005E3CB9" w:rsidRDefault="00000000">
            <w:r>
              <w:t>&lt;head&gt; in all pages</w:t>
            </w:r>
          </w:p>
        </w:tc>
        <w:tc>
          <w:tcPr>
            <w:tcW w:w="2880" w:type="dxa"/>
          </w:tcPr>
          <w:p w14:paraId="1691D6F4" w14:textId="77777777" w:rsidR="005E3CB9" w:rsidRDefault="00000000">
            <w:r>
              <w:t>Core styling</w:t>
            </w:r>
          </w:p>
        </w:tc>
      </w:tr>
      <w:tr w:rsidR="005E3CB9" w14:paraId="7959CE9C" w14:textId="77777777">
        <w:tc>
          <w:tcPr>
            <w:tcW w:w="2880" w:type="dxa"/>
          </w:tcPr>
          <w:p w14:paraId="5AAA9DC4" w14:textId="77777777" w:rsidR="005E3CB9" w:rsidRDefault="00000000">
            <w:r>
              <w:t>bootstrap.bundle.min.js</w:t>
            </w:r>
          </w:p>
        </w:tc>
        <w:tc>
          <w:tcPr>
            <w:tcW w:w="2880" w:type="dxa"/>
          </w:tcPr>
          <w:p w14:paraId="5E734FAD" w14:textId="77777777" w:rsidR="005E3CB9" w:rsidRDefault="00000000">
            <w:r>
              <w:t>End of &lt;body&gt;</w:t>
            </w:r>
          </w:p>
        </w:tc>
        <w:tc>
          <w:tcPr>
            <w:tcW w:w="2880" w:type="dxa"/>
          </w:tcPr>
          <w:p w14:paraId="08C49A22" w14:textId="77777777" w:rsidR="005E3CB9" w:rsidRDefault="00000000">
            <w:r>
              <w:t>Interactive features</w:t>
            </w:r>
          </w:p>
        </w:tc>
      </w:tr>
    </w:tbl>
    <w:p w14:paraId="055822B9" w14:textId="77777777" w:rsidR="005E3CB9" w:rsidRDefault="00000000">
      <w:pPr>
        <w:pStyle w:val="Heading2"/>
      </w:pPr>
      <w:r>
        <w:t>4. Key Features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E3CB9" w14:paraId="57038DB8" w14:textId="77777777">
        <w:tc>
          <w:tcPr>
            <w:tcW w:w="2880" w:type="dxa"/>
          </w:tcPr>
          <w:p w14:paraId="2138C3FD" w14:textId="77777777" w:rsidR="005E3CB9" w:rsidRDefault="00000000">
            <w:r>
              <w:t>Feature</w:t>
            </w:r>
          </w:p>
        </w:tc>
        <w:tc>
          <w:tcPr>
            <w:tcW w:w="2880" w:type="dxa"/>
          </w:tcPr>
          <w:p w14:paraId="19C37DE8" w14:textId="77777777" w:rsidR="005E3CB9" w:rsidRDefault="00000000">
            <w:r>
              <w:t>Purpose</w:t>
            </w:r>
          </w:p>
        </w:tc>
        <w:tc>
          <w:tcPr>
            <w:tcW w:w="2880" w:type="dxa"/>
          </w:tcPr>
          <w:p w14:paraId="7BC1DB35" w14:textId="77777777" w:rsidR="005E3CB9" w:rsidRDefault="00000000">
            <w:r>
              <w:t>Location</w:t>
            </w:r>
          </w:p>
        </w:tc>
      </w:tr>
      <w:tr w:rsidR="005E3CB9" w14:paraId="69342987" w14:textId="77777777">
        <w:tc>
          <w:tcPr>
            <w:tcW w:w="2880" w:type="dxa"/>
          </w:tcPr>
          <w:p w14:paraId="3E60A349" w14:textId="77777777" w:rsidR="005E3CB9" w:rsidRDefault="00000000">
            <w:r>
              <w:t>Carousel</w:t>
            </w:r>
          </w:p>
        </w:tc>
        <w:tc>
          <w:tcPr>
            <w:tcW w:w="2880" w:type="dxa"/>
          </w:tcPr>
          <w:p w14:paraId="1C650063" w14:textId="77777777" w:rsidR="005E3CB9" w:rsidRDefault="00000000">
            <w:r>
              <w:t>Announcements</w:t>
            </w:r>
          </w:p>
        </w:tc>
        <w:tc>
          <w:tcPr>
            <w:tcW w:w="2880" w:type="dxa"/>
          </w:tcPr>
          <w:p w14:paraId="69CC99C6" w14:textId="77777777" w:rsidR="005E3CB9" w:rsidRDefault="00000000">
            <w:r>
              <w:t>messages.html</w:t>
            </w:r>
          </w:p>
        </w:tc>
      </w:tr>
      <w:tr w:rsidR="005E3CB9" w14:paraId="47892839" w14:textId="77777777">
        <w:tc>
          <w:tcPr>
            <w:tcW w:w="2880" w:type="dxa"/>
          </w:tcPr>
          <w:p w14:paraId="112A0FC4" w14:textId="77777777" w:rsidR="005E3CB9" w:rsidRDefault="00000000">
            <w:r>
              <w:t>Cards</w:t>
            </w:r>
          </w:p>
        </w:tc>
        <w:tc>
          <w:tcPr>
            <w:tcW w:w="2880" w:type="dxa"/>
          </w:tcPr>
          <w:p w14:paraId="15AB7F03" w14:textId="77777777" w:rsidR="005E3CB9" w:rsidRDefault="00000000">
            <w:r>
              <w:t>Content organization</w:t>
            </w:r>
          </w:p>
        </w:tc>
        <w:tc>
          <w:tcPr>
            <w:tcW w:w="2880" w:type="dxa"/>
          </w:tcPr>
          <w:p w14:paraId="6F346164" w14:textId="77777777" w:rsidR="005E3CB9" w:rsidRDefault="00000000">
            <w:r>
              <w:t>All pages</w:t>
            </w:r>
          </w:p>
        </w:tc>
      </w:tr>
      <w:tr w:rsidR="005E3CB9" w14:paraId="7765683B" w14:textId="77777777">
        <w:tc>
          <w:tcPr>
            <w:tcW w:w="2880" w:type="dxa"/>
          </w:tcPr>
          <w:p w14:paraId="73D8E5F3" w14:textId="77777777" w:rsidR="005E3CB9" w:rsidRDefault="00000000">
            <w:r>
              <w:t>Navbar</w:t>
            </w:r>
          </w:p>
        </w:tc>
        <w:tc>
          <w:tcPr>
            <w:tcW w:w="2880" w:type="dxa"/>
          </w:tcPr>
          <w:p w14:paraId="62FA93E9" w14:textId="77777777" w:rsidR="005E3CB9" w:rsidRDefault="00000000">
            <w:r>
              <w:t>Main navigation</w:t>
            </w:r>
          </w:p>
        </w:tc>
        <w:tc>
          <w:tcPr>
            <w:tcW w:w="2880" w:type="dxa"/>
          </w:tcPr>
          <w:p w14:paraId="42093C91" w14:textId="77777777" w:rsidR="005E3CB9" w:rsidRDefault="00000000">
            <w:r>
              <w:t>All pages</w:t>
            </w:r>
          </w:p>
        </w:tc>
      </w:tr>
      <w:tr w:rsidR="005E3CB9" w14:paraId="2F6A475D" w14:textId="77777777">
        <w:tc>
          <w:tcPr>
            <w:tcW w:w="2880" w:type="dxa"/>
          </w:tcPr>
          <w:p w14:paraId="085C8C4F" w14:textId="77777777" w:rsidR="005E3CB9" w:rsidRDefault="00000000">
            <w:r>
              <w:t>Modals</w:t>
            </w:r>
          </w:p>
        </w:tc>
        <w:tc>
          <w:tcPr>
            <w:tcW w:w="2880" w:type="dxa"/>
          </w:tcPr>
          <w:p w14:paraId="617F6353" w14:textId="77777777" w:rsidR="005E3CB9" w:rsidRDefault="00000000">
            <w:r>
              <w:t>Popup forms</w:t>
            </w:r>
          </w:p>
        </w:tc>
        <w:tc>
          <w:tcPr>
            <w:tcW w:w="2880" w:type="dxa"/>
          </w:tcPr>
          <w:p w14:paraId="6F1262EE" w14:textId="77777777" w:rsidR="005E3CB9" w:rsidRDefault="00000000">
            <w:r>
              <w:t>users.html, messages.html</w:t>
            </w:r>
          </w:p>
        </w:tc>
      </w:tr>
      <w:tr w:rsidR="005E3CB9" w14:paraId="63E15CF9" w14:textId="77777777">
        <w:tc>
          <w:tcPr>
            <w:tcW w:w="2880" w:type="dxa"/>
          </w:tcPr>
          <w:p w14:paraId="1B407ADA" w14:textId="77777777" w:rsidR="005E3CB9" w:rsidRDefault="00000000">
            <w:r>
              <w:t>Tables</w:t>
            </w:r>
          </w:p>
        </w:tc>
        <w:tc>
          <w:tcPr>
            <w:tcW w:w="2880" w:type="dxa"/>
          </w:tcPr>
          <w:p w14:paraId="13B5BC4A" w14:textId="77777777" w:rsidR="005E3CB9" w:rsidRDefault="00000000">
            <w:r>
              <w:t>Data display</w:t>
            </w:r>
          </w:p>
        </w:tc>
        <w:tc>
          <w:tcPr>
            <w:tcW w:w="2880" w:type="dxa"/>
          </w:tcPr>
          <w:p w14:paraId="3E05141C" w14:textId="77777777" w:rsidR="005E3CB9" w:rsidRDefault="00000000">
            <w:r>
              <w:t>users.html, messages.html</w:t>
            </w:r>
          </w:p>
        </w:tc>
      </w:tr>
    </w:tbl>
    <w:p w14:paraId="57B89E63" w14:textId="77777777" w:rsidR="005E3CB9" w:rsidRDefault="00000000">
      <w:pPr>
        <w:pStyle w:val="Heading2"/>
      </w:pPr>
      <w:r>
        <w:t>5. Conclusion</w:t>
      </w:r>
    </w:p>
    <w:p w14:paraId="60A12550" w14:textId="77777777" w:rsidR="005E3CB9" w:rsidRDefault="00000000">
      <w:r>
        <w:t>This dashboard provides a user-friendly interface with:</w:t>
      </w:r>
    </w:p>
    <w:p w14:paraId="212156BD" w14:textId="77777777" w:rsidR="005E3CB9" w:rsidRDefault="00000000">
      <w:pPr>
        <w:pStyle w:val="ListBullet"/>
      </w:pPr>
      <w:r>
        <w:t>✔ Responsive design (works on all devices)</w:t>
      </w:r>
    </w:p>
    <w:p w14:paraId="170960FC" w14:textId="77777777" w:rsidR="005E3CB9" w:rsidRDefault="00000000">
      <w:pPr>
        <w:pStyle w:val="ListBullet"/>
      </w:pPr>
      <w:r>
        <w:t>✔ Consistent styling (Bootstrap 5)</w:t>
      </w:r>
    </w:p>
    <w:p w14:paraId="5DDA7298" w14:textId="77777777" w:rsidR="005E3CB9" w:rsidRDefault="00000000">
      <w:pPr>
        <w:pStyle w:val="ListBullet"/>
      </w:pPr>
      <w:r>
        <w:t>✔ Interactive elements (modals, dropdowns)</w:t>
      </w:r>
    </w:p>
    <w:p w14:paraId="7F12E955" w14:textId="3391E377" w:rsidR="005E3CB9" w:rsidRDefault="005E3CB9" w:rsidP="00900CB2">
      <w:pPr>
        <w:pStyle w:val="ListBullet"/>
        <w:numPr>
          <w:ilvl w:val="0"/>
          <w:numId w:val="0"/>
        </w:numPr>
        <w:ind w:left="360"/>
      </w:pPr>
    </w:p>
    <w:sectPr w:rsidR="005E3C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4653907">
    <w:abstractNumId w:val="8"/>
  </w:num>
  <w:num w:numId="2" w16cid:durableId="1752845996">
    <w:abstractNumId w:val="6"/>
  </w:num>
  <w:num w:numId="3" w16cid:durableId="813522791">
    <w:abstractNumId w:val="5"/>
  </w:num>
  <w:num w:numId="4" w16cid:durableId="1400983938">
    <w:abstractNumId w:val="4"/>
  </w:num>
  <w:num w:numId="5" w16cid:durableId="1622492660">
    <w:abstractNumId w:val="7"/>
  </w:num>
  <w:num w:numId="6" w16cid:durableId="1582135550">
    <w:abstractNumId w:val="3"/>
  </w:num>
  <w:num w:numId="7" w16cid:durableId="1090590562">
    <w:abstractNumId w:val="2"/>
  </w:num>
  <w:num w:numId="8" w16cid:durableId="1398700570">
    <w:abstractNumId w:val="1"/>
  </w:num>
  <w:num w:numId="9" w16cid:durableId="149278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3CB9"/>
    <w:rsid w:val="00684A7F"/>
    <w:rsid w:val="00900CB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F808B"/>
  <w14:defaultImageDpi w14:val="300"/>
  <w15:docId w15:val="{51550CDE-0628-4196-8835-EF769317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bob hajj</cp:lastModifiedBy>
  <cp:revision>2</cp:revision>
  <dcterms:created xsi:type="dcterms:W3CDTF">2013-12-23T23:15:00Z</dcterms:created>
  <dcterms:modified xsi:type="dcterms:W3CDTF">2025-05-14T13:33:00Z</dcterms:modified>
  <cp:category/>
</cp:coreProperties>
</file>